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Christl</w:t>
      </w:r>
    </w:p>
    <w:p>
      <w:r>
        <w:t xml:space="preserve">Christl Hintermaier ( born 30 January 1946 in Bad Reichenhall ) is a German former alpine skier who competed in the 1968 Winter Olympics 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