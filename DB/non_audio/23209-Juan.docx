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Juan</w:t>
      </w:r>
    </w:p>
    <w:p>
      <w:r>
        <w:t xml:space="preserve">Juan Francisco Cabrera Torres ( born June 9 , 1979 ) is a male professional track and road cyclist from Chile . He represented his native country at the 1999 Pan American Games in Winnipeg , Canada . 1999 10th in General Classification Vuelta Ciclista de Chile ( CHI ) 2000 1st in Sprints Classification Vuelta Ciclista de Chile ( CHI ) 2003 2nd in Stage 1 Vuelta Ciclista de Chile , Chillan ( CHI ) 1st in Stage 2 Vuelta Ciclista de Chile , Linares ( CHI ) 3rd in Stage 4 Vuelta Ciclista de Chile , Curepto ( CHI ) 2nd in Stage 1 Vuelta a Zamora , Santa Cristina ( ESP ) 1st in Stage 4 Vuelta a Zamora , Zamora ( ESP ) 2004 3rd in Stage 2 part a Vuelta Ciclista Lider al Sur , Valdivia ( CHI ) 1st in Stage 7 Vuelta Ciclista Lider al Sur , Concepcion ( CHI ) 2nd in Stage 6 part b Vuelta Ciclista de Chile , Algarrobo ( CHI ) 2005 1st in Stage 2 part b Vuelta Ciclista Lider al Sur , Ancud ( CHI ) 3rd in Stage 3 Vuelta Ciclista Lider al Sur , Osorno ( CHI ) 1st in Stage 5 Vuelta Ciclista Lider al Sur , Temuco ( CHI ) 3rd in Stage 10 Vuelta Ciclista Lider al Sur , Maitén ( CHI ) 2nd in General Classification Vuelta Ciclista Lider al Sur ( CHI ) 1st in Chile National Championship , Road , Elite , Chile ( CHI ) 3rd in Stage 1 part a Vuelta Ciclista de Chile , Curicó ( CHI ) 3rd in Stage 5 Vuelta Ciclista de Chile , Villa Alemana ( CHI ) 2nd in Stage 7 Vuelta Ciclista de Chile , Circuito Santiago ( CHI ) 6th in General Classification Vuelta Ciclista de Chile ( CHI ) 2006 1st in Stage 2 Vuelta Ciclista Lider al Sur , Osorno ( CHI ) 2nd in Stage 3 part a Vuelta Ciclista Lider al Sur , Valdivia ( CHI ) 1st in Stage 3 part b Vuelta Ciclista Lider al Sur , Mafil ( CHI ) alongside Marco Arriagada , Andrei Sartassov , Jorge Giacinti , Gonzalo Garrido , and Jaime Bretti 2nd in Stage 5 Vuelta Ciclista Lider al Sur , Cañete ( CHI ) 3rd in Stage 1 Vuelta Ciclista de Chile , La Serena circuit ( CHI ) 3rd in Stage 4 part a Vuelta Ciclista de Chile , Valparaíso ( CHI ) 1st in Stage 8 Vuelta a Sucre , Cumana ( VEN ) 3rd in Stage 2 part A Vuelta al Estado Zulia ( VEN ) 3rd in Stage 2 part B Vuelta al Estado Zulia ( VEN ) 2nd in South American Games , Road , Elite , Mar del Plata ( ARG ) 2007 2nd in Stage 1 Vuelta a Peru , Cusco ( PER ) 2nd in Stage 5 Vuelta a Peru , Reparticion ( PER ) 1st in Stage 6 Vuelta a Peru , Arequipa ( PER ) 2nd in Chile National Championship , Road , Elite , Chile ( CHI ) 1st in Stage 1 Vuelta Ciclista Lider al Sur , Osorno ( CHI ) 1st in Stage 2 part b Vuelta Ciclista Lider al Sur , Mafil ( CHI ) alongside Marco Arriagada , Andrei Sartassov , Jorge Giacinti , Gonzalo Garrido , and Antonio Cabrera 2nd in Stage 4 Vuelta Ciclista Lider al Sur , Cañete ( CHI ) 2nd in Stage 5 Vuelta Ciclista Lider al Sur , Concepcion ( CHI ) 3rd in Stage 6 Vuelta Ciclista Lider al Sur , Talca ( CHI ) 1st in Stage 7 part a Vuelta Ciclista Lider al Sur , Curicó ( CHI ) 3rd in Juegos del Alba , Road , Individual Time Trial , San Carlos de Austria , Venezuela 3rd in Juegos del Hibere , Road , Individual Time Trial , San Carlos de Austria , Venezuela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