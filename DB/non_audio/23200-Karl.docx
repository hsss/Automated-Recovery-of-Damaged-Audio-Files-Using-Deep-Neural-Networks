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Karl</w:t>
      </w:r>
    </w:p>
    <w:p>
      <w:r>
        <w:t xml:space="preserve">Karl Yens ( January 11 , 1868 -- 1945 ) , also Karl Jens was a German - American who was noted for both plein - air paintings of the California impressionist movement as well as Modernism . Yens was born Karl Julius Heinrich Jens was born in Altona , Hamburg , Germany and trained in art with Max Koch in Berlin and Jean - Joseph Benjamin - Constant and Jean - Paul Laurens in Paris . He emigrated to the U.S. and settled in Laguna Beach , California in 1910 . He was a founding member of the California Water Color Society and a member of the Modern Art Society . America The Beautiful ( 1918 ) Arch Beach Tavern Dawn , Laguna Beach ( 1931 ) First Art Gallery , Laguna ( 1920 ) Fun With Breakers In The Garden In Yosemite ( 1919 ) Diogenes , A.K.A. Mr. Mann - The Useful Citizen ( 1920 ) Nature 's Charm Study in White ( 1924 ) Weaver 's Camp , Yosemite ( 1919 ) Woman on Horseback in Yosemite ( 1919 ) Yosemite Scene ( 1919 )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