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Baqiabad</w:t>
      </w:r>
    </w:p>
    <w:p>
      <w:r>
        <w:t xml:space="preserve">Baqiabad ( Persian : باقي اباد ‎ , also Romanized as Bāqīābād ; also known as Baghi Abad ) is a village in Shirkuh Rural District , in the Central District of Taft County , Yazd Province , Iran . At the 2006 census , its population was 108 , in 37 families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