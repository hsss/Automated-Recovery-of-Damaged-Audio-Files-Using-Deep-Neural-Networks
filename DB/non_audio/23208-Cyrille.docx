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Cyrille</w:t>
      </w:r>
    </w:p>
    <w:p>
      <w:r>
        <w:t xml:space="preserve">Cyrille Pouget ( born December 6 , 1972 in Metz ) is a French former professional football ( soccer ) player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